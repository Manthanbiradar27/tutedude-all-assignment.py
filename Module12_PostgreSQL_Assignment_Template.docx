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CC3" w:rsidRDefault="009B289D">
      <w:pPr>
        <w:pStyle w:val="Heading1"/>
      </w:pPr>
      <w:r>
        <w:t>Module 12: Building Database Apps with PostgreSQL &amp; Python</w:t>
      </w:r>
    </w:p>
    <w:p w:rsidR="00060CC3" w:rsidRDefault="009B289D">
      <w:r>
        <w:t>Assignment Submission</w:t>
      </w:r>
    </w:p>
    <w:p w:rsidR="00060CC3" w:rsidRDefault="009B289D">
      <w:r>
        <w:t>Name: ________________________</w:t>
      </w:r>
    </w:p>
    <w:p w:rsidR="00060CC3" w:rsidRDefault="009B289D">
      <w:r>
        <w:t>Roll/ID: ________________________</w:t>
      </w:r>
    </w:p>
    <w:p w:rsidR="00060CC3" w:rsidRDefault="009B289D">
      <w:r>
        <w:t>Date: ________________________</w:t>
      </w:r>
    </w:p>
    <w:p w:rsidR="00060CC3" w:rsidRDefault="009B289D">
      <w:r>
        <w:br w:type="page"/>
      </w:r>
    </w:p>
    <w:p w:rsidR="00060CC3" w:rsidRDefault="009B289D">
      <w:pPr>
        <w:pStyle w:val="Heading2"/>
      </w:pPr>
      <w:r>
        <w:lastRenderedPageBreak/>
        <w:t>Practical 1: Connect to PostgreSQL</w:t>
      </w:r>
    </w:p>
    <w:p w:rsidR="00060CC3" w:rsidRDefault="009B289D">
      <w:r>
        <w:br/>
      </w:r>
      <w:r w:rsidR="00DB3C1C">
        <w:rPr>
          <w:noProof/>
          <w:lang w:bidi="hi-IN"/>
        </w:rPr>
        <w:drawing>
          <wp:inline distT="0" distB="0" distL="0" distR="0">
            <wp:extent cx="5486400" cy="2712085"/>
            <wp:effectExtent l="19050" t="0" r="0" b="0"/>
            <wp:docPr id="1" name="Picture 0" descr="Screenshot 2025-09-07 130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07 13073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C3" w:rsidRDefault="009B289D">
      <w:r>
        <w:br w:type="page"/>
      </w:r>
    </w:p>
    <w:p w:rsidR="00060CC3" w:rsidRDefault="009B289D">
      <w:pPr>
        <w:pStyle w:val="Heading2"/>
      </w:pPr>
      <w:r>
        <w:lastRenderedPageBreak/>
        <w:t xml:space="preserve">Practical 2: </w:t>
      </w:r>
      <w:r>
        <w:t>Create Table</w:t>
      </w:r>
    </w:p>
    <w:p w:rsidR="00060CC3" w:rsidRDefault="00DB3C1C">
      <w:r>
        <w:rPr>
          <w:noProof/>
          <w:lang w:bidi="hi-IN"/>
        </w:rPr>
        <w:drawing>
          <wp:inline distT="0" distB="0" distL="0" distR="0">
            <wp:extent cx="5486400" cy="2419350"/>
            <wp:effectExtent l="19050" t="0" r="0" b="0"/>
            <wp:docPr id="2" name="Picture 1" descr="Screenshot 2025-09-07 1308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07 13085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89D">
        <w:br/>
      </w:r>
    </w:p>
    <w:p w:rsidR="00060CC3" w:rsidRDefault="009B289D">
      <w:r>
        <w:br w:type="page"/>
      </w:r>
    </w:p>
    <w:p w:rsidR="00060CC3" w:rsidRDefault="009B289D">
      <w:pPr>
        <w:pStyle w:val="Heading2"/>
      </w:pPr>
      <w:r>
        <w:lastRenderedPageBreak/>
        <w:t>Practical 3: Insert Data</w:t>
      </w:r>
    </w:p>
    <w:p w:rsidR="00060CC3" w:rsidRDefault="009B289D">
      <w:r>
        <w:t>Paste screenshot here...</w:t>
      </w:r>
      <w:r>
        <w:br/>
      </w:r>
      <w:r w:rsidR="00DB3C1C">
        <w:rPr>
          <w:noProof/>
          <w:lang w:bidi="hi-IN"/>
        </w:rPr>
        <w:drawing>
          <wp:inline distT="0" distB="0" distL="0" distR="0">
            <wp:extent cx="5486400" cy="1251585"/>
            <wp:effectExtent l="19050" t="0" r="0" b="0"/>
            <wp:docPr id="3" name="Picture 2" descr="Screenshot 2025-09-07 131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07 13105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C3" w:rsidRDefault="009B289D">
      <w:r>
        <w:br w:type="page"/>
      </w:r>
    </w:p>
    <w:p w:rsidR="00060CC3" w:rsidRDefault="009B289D">
      <w:pPr>
        <w:pStyle w:val="Heading2"/>
      </w:pPr>
      <w:r>
        <w:lastRenderedPageBreak/>
        <w:t xml:space="preserve">Practical 4: </w:t>
      </w:r>
      <w:r w:rsidR="00615F22">
        <w:t>Deleting content in the table</w:t>
      </w:r>
    </w:p>
    <w:p w:rsidR="00060CC3" w:rsidRDefault="009B289D">
      <w:r>
        <w:t>Paste screenshot here...</w:t>
      </w:r>
      <w:r>
        <w:br/>
      </w:r>
      <w:r w:rsidR="00615F22">
        <w:rPr>
          <w:noProof/>
          <w:lang w:bidi="hi-IN"/>
        </w:rPr>
        <w:drawing>
          <wp:inline distT="0" distB="0" distL="0" distR="0">
            <wp:extent cx="4582165" cy="3086531"/>
            <wp:effectExtent l="19050" t="0" r="8885" b="0"/>
            <wp:docPr id="8" name="Picture 7" descr="Screenshot 2025-09-07 132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07 13292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C3" w:rsidRDefault="009B289D">
      <w:r>
        <w:br w:type="page"/>
      </w:r>
    </w:p>
    <w:p w:rsidR="00060CC3" w:rsidRDefault="009B289D">
      <w:pPr>
        <w:pStyle w:val="Heading2"/>
      </w:pPr>
      <w:r>
        <w:lastRenderedPageBreak/>
        <w:t xml:space="preserve">Practical 5: </w:t>
      </w:r>
      <w:r w:rsidR="00615F22">
        <w:t>Retrieving (Extracting) Data from Database</w:t>
      </w:r>
    </w:p>
    <w:p w:rsidR="00060CC3" w:rsidRDefault="009B289D">
      <w:r>
        <w:t>Paste screenshot here...</w:t>
      </w:r>
      <w:r>
        <w:br/>
      </w:r>
      <w:r w:rsidR="00615F22">
        <w:rPr>
          <w:noProof/>
          <w:lang w:bidi="hi-IN"/>
        </w:rPr>
        <w:drawing>
          <wp:inline distT="0" distB="0" distL="0" distR="0">
            <wp:extent cx="5172797" cy="3620005"/>
            <wp:effectExtent l="19050" t="0" r="8803" b="0"/>
            <wp:docPr id="7" name="Picture 6" descr="Screenshot 2025-09-07 132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07 13284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C3" w:rsidRDefault="009B289D">
      <w:r>
        <w:br w:type="page"/>
      </w:r>
    </w:p>
    <w:p w:rsidR="00060CC3" w:rsidRDefault="009B289D">
      <w:pPr>
        <w:pStyle w:val="Heading2"/>
      </w:pPr>
      <w:r>
        <w:lastRenderedPageBreak/>
        <w:t>Practical 6: Delete Data</w:t>
      </w:r>
    </w:p>
    <w:p w:rsidR="00060CC3" w:rsidRDefault="009B289D">
      <w:r>
        <w:t>Paste screenshot here...</w:t>
      </w:r>
      <w:r>
        <w:br/>
      </w:r>
      <w:r w:rsidR="00DB3C1C">
        <w:rPr>
          <w:noProof/>
          <w:lang w:bidi="hi-IN"/>
        </w:rPr>
        <w:drawing>
          <wp:inline distT="0" distB="0" distL="0" distR="0">
            <wp:extent cx="5486400" cy="776605"/>
            <wp:effectExtent l="19050" t="0" r="0" b="0"/>
            <wp:docPr id="4" name="Picture 3" descr="Screenshot 2025-09-07 131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07 13123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F22" w:rsidRDefault="00615F22" w:rsidP="00615F22">
      <w:pPr>
        <w:pStyle w:val="Heading2"/>
      </w:pPr>
      <w:r>
        <w:t xml:space="preserve">Practical 7: </w:t>
      </w:r>
      <w:r w:rsidR="003941EC">
        <w:t>Creating Table using Python</w:t>
      </w:r>
    </w:p>
    <w:p w:rsidR="00060CC3" w:rsidRDefault="009B289D">
      <w:r>
        <w:br/>
      </w:r>
      <w:r w:rsidR="00615F22">
        <w:rPr>
          <w:noProof/>
          <w:lang w:bidi="hi-IN"/>
        </w:rPr>
        <w:drawing>
          <wp:inline distT="0" distB="0" distL="0" distR="0">
            <wp:extent cx="4744112" cy="4658375"/>
            <wp:effectExtent l="19050" t="0" r="0" b="0"/>
            <wp:docPr id="5" name="Picture 4" descr="Screenshot 2025-09-07 132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07 13211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EC" w:rsidRDefault="009B289D" w:rsidP="003941EC">
      <w:pPr>
        <w:pStyle w:val="Heading2"/>
      </w:pPr>
      <w:r>
        <w:br w:type="page"/>
      </w:r>
      <w:r w:rsidR="003941EC">
        <w:lastRenderedPageBreak/>
        <w:t>Practical 8: Deleting content in table</w:t>
      </w:r>
    </w:p>
    <w:p w:rsidR="003941EC" w:rsidRDefault="003941EC"/>
    <w:p w:rsidR="003941EC" w:rsidRDefault="003941EC">
      <w:r>
        <w:rPr>
          <w:noProof/>
          <w:lang w:bidi="hi-IN"/>
        </w:rPr>
        <w:drawing>
          <wp:inline distT="0" distB="0" distL="0" distR="0">
            <wp:extent cx="4429744" cy="2867425"/>
            <wp:effectExtent l="19050" t="0" r="8906" b="0"/>
            <wp:docPr id="9" name="Picture 8" descr="Screenshot 2025-09-07 133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07 13364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060CC3" w:rsidRDefault="003941EC">
      <w:r w:rsidRPr="003941E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 xml:space="preserve">Practical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9</w:t>
      </w:r>
      <w:r w:rsidRPr="003941E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 Inserting Data using Python</w:t>
      </w:r>
      <w:r>
        <w:rPr>
          <w:noProof/>
          <w:lang w:bidi="hi-IN"/>
        </w:rPr>
        <w:t xml:space="preserve"> </w:t>
      </w:r>
      <w:r w:rsidR="00615F22">
        <w:rPr>
          <w:noProof/>
          <w:lang w:bidi="hi-IN"/>
        </w:rPr>
        <w:drawing>
          <wp:inline distT="0" distB="0" distL="0" distR="0">
            <wp:extent cx="5238750" cy="41243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0C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89D" w:rsidRDefault="009B289D" w:rsidP="00615F22">
      <w:pPr>
        <w:spacing w:after="0" w:line="240" w:lineRule="auto"/>
      </w:pPr>
      <w:r>
        <w:separator/>
      </w:r>
    </w:p>
  </w:endnote>
  <w:endnote w:type="continuationSeparator" w:id="0">
    <w:p w:rsidR="009B289D" w:rsidRDefault="009B289D" w:rsidP="00615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89D" w:rsidRDefault="009B289D" w:rsidP="00615F22">
      <w:pPr>
        <w:spacing w:after="0" w:line="240" w:lineRule="auto"/>
      </w:pPr>
      <w:r>
        <w:separator/>
      </w:r>
    </w:p>
  </w:footnote>
  <w:footnote w:type="continuationSeparator" w:id="0">
    <w:p w:rsidR="009B289D" w:rsidRDefault="009B289D" w:rsidP="00615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47730"/>
    <w:rsid w:val="00034616"/>
    <w:rsid w:val="0006063C"/>
    <w:rsid w:val="00060CC3"/>
    <w:rsid w:val="0015074B"/>
    <w:rsid w:val="0029639D"/>
    <w:rsid w:val="00326F90"/>
    <w:rsid w:val="003941EC"/>
    <w:rsid w:val="00615F22"/>
    <w:rsid w:val="009B289D"/>
    <w:rsid w:val="00AA1D8D"/>
    <w:rsid w:val="00B47730"/>
    <w:rsid w:val="00CB0664"/>
    <w:rsid w:val="00DB3C1C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B3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C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E0F04F-EDCB-4CB2-AD23-489DBFBC3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Mahadev</cp:lastModifiedBy>
  <cp:revision>2</cp:revision>
  <dcterms:created xsi:type="dcterms:W3CDTF">2013-12-23T23:15:00Z</dcterms:created>
  <dcterms:modified xsi:type="dcterms:W3CDTF">2025-09-07T08:08:00Z</dcterms:modified>
  <cp:category/>
</cp:coreProperties>
</file>